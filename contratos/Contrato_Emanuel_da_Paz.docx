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Emanuel da Paz</w:t>
        <w:br/>
        <w:t>- CPF: 320.156.947-06</w:t>
        <w:br/>
        <w:t>- ENDEREÇO: Jardim de Almeida, 6, Vila De Sá, 15950-634 Vieira / AC</w:t>
        <w:br/>
        <w:t>- DATA DE NASCIMENTO: 1974-08-04 00:00:00</w:t>
        <w:br/>
        <w:t>- TELEFONE DE CONTATO: +55 (71) 4057-6858</w:t>
        <w:br/>
        <w:t>- E-MAIL: da-motasophia@bol.com.br</w:t>
        <w:br/>
        <w:t>- TEMPO DE LOCAÇÃO: 11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Emanuel da Paz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