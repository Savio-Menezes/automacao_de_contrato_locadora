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Yuri Gomes</w:t>
        <w:br/>
        <w:t>- CPF: 045.231.869-60</w:t>
        <w:br/>
        <w:t>- ENDEREÇO: Sítio Enzo Gabriel Gomes, Guaratã, 92844572 Monteiro / RJ</w:t>
        <w:br/>
        <w:t>- DATA DE NASCIMENTO: 1981-12-09 00:00:00</w:t>
        <w:br/>
        <w:t>- TELEFONE DE CONTATO: +55 (21) 7094-9346</w:t>
        <w:br/>
        <w:t>- E-MAIL: davi-lucasfarias@lopes.com</w:t>
        <w:br/>
        <w:t>- TEMPO DE LOCAÇÃO: 8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Yuri Gomes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