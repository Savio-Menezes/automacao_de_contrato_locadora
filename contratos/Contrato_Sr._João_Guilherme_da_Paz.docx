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Sr. João Guilherme da Paz</w:t>
        <w:br/>
        <w:t>- CPF: 160.482.793-96</w:t>
        <w:br/>
        <w:t>- ENDEREÇO: Distrito Enrico Barbosa, 68, Bela Vitoria, 53670175 Aragão de Vieira / DF</w:t>
        <w:br/>
        <w:t>- DATA DE NASCIMENTO: 1959-11-26 00:00:00</w:t>
        <w:br/>
        <w:t>- TELEFONE DE CONTATO: +55 (41) 4312-8458</w:t>
        <w:br/>
        <w:t>- E-MAIL: bmoreira@gmail.com</w:t>
        <w:br/>
        <w:t>- TEMPO DE LOCAÇÃO: 3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Sr. João Guilherme da Paz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