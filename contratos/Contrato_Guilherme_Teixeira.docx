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Guilherme Teixeira</w:t>
        <w:br/>
        <w:t>- CPF: 387.601.945-10</w:t>
        <w:br/>
        <w:t>- ENDEREÇO: Avenida Enzo Rezende, 24, Buraco Quente, 51240-320 Dias Grande / AL</w:t>
        <w:br/>
        <w:t>- DATA DE NASCIMENTO: 1978-02-03 00:00:00</w:t>
        <w:br/>
        <w:t>- TELEFONE DE CONTATO: +55 (21) 6265-5973</w:t>
        <w:br/>
        <w:t>- E-MAIL: jda-cruz@ig.com.br</w:t>
        <w:br/>
        <w:t>- TEMPO DE LOCAÇÃO: 19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Guilherme Teixeira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