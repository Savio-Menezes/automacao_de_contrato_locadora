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Dr. Luiz Felipe Ribeiro</w:t>
        <w:br/>
        <w:t>- CPF: 482.613.075-90</w:t>
        <w:br/>
        <w:t>- ENDEREÇO: Praça Clara da Conceição, 36, São Salvador, 45229-288 Araújo / SP</w:t>
        <w:br/>
        <w:t>- DATA DE NASCIMENTO: 1996-03-06 00:00:00</w:t>
        <w:br/>
        <w:t>- TELEFONE DE CONTATO: +55 (71) 5588-8564</w:t>
        <w:br/>
        <w:t>- E-MAIL: erick73@gmail.com</w:t>
        <w:br/>
        <w:t>- TEMPO DE LOCAÇÃO: 11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Dr. Luiz Felipe Ribeiro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