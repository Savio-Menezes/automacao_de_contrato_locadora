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Maria Moreira</w:t>
        <w:br/>
        <w:t>- CPF: 276.143.598-28</w:t>
        <w:br/>
        <w:t>- ENDEREÇO: Residencial de da Costa, 96, Jardim Alvorada, 36620160 Barros de Cardoso / MA</w:t>
        <w:br/>
        <w:t>- DATA DE NASCIMENTO: 2003-10-11 00:00:00</w:t>
        <w:br/>
        <w:t>- TELEFONE DE CONTATO: +55 (81) 9031-7470</w:t>
        <w:br/>
        <w:t>- E-MAIL: lorenzo17@dias.com</w:t>
        <w:br/>
        <w:t>- TEMPO DE LOCAÇÃO: 3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Maria Moreira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