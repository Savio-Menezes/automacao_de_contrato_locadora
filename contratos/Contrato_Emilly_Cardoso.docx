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Emilly Cardoso</w:t>
        <w:br/>
        <w:t>- CPF: 472.906.385-65</w:t>
        <w:br/>
        <w:t>- ENDEREÇO: Jardim Laís da Rocha, 30, Boa União 2ª Seção, 19072-259 da Conceição de Nogueira / ES</w:t>
        <w:br/>
        <w:t>- DATA DE NASCIMENTO: 1975-08-24 00:00:00</w:t>
        <w:br/>
        <w:t>- TELEFONE DE CONTATO: +55 (41) 7504-0426</w:t>
        <w:br/>
        <w:t>- E-MAIL: davi-lucca68@bol.com.br</w:t>
        <w:br/>
        <w:t>- TEMPO DE LOCAÇÃO: 28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Emilly Cardoso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