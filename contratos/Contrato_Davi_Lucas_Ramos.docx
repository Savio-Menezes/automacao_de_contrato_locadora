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Davi Lucas Ramos</w:t>
        <w:br/>
        <w:t>- CPF: 830.492.517-60</w:t>
        <w:br/>
        <w:t>- ENDEREÇO: Conjunto Souza, 23, Garças, 30422-385 da Conceição de Pinto / SC</w:t>
        <w:br/>
        <w:t>- DATA DE NASCIMENTO: 1992-11-04 00:00:00</w:t>
        <w:br/>
        <w:t>- TELEFONE DE CONTATO: +55 (00) 5000-411-6452</w:t>
        <w:br/>
        <w:t>- E-MAIL: piresgabriel@vieira.com</w:t>
        <w:br/>
        <w:t>- TEMPO DE LOCAÇÃO: 18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Davi Lucas Ramos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