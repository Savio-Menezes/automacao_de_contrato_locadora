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Luiz Henrique Fogaça</w:t>
        <w:br/>
        <w:t>- CPF: 982.415.637-28</w:t>
        <w:br/>
        <w:t>- ENDEREÇO: Viaduto de Barbosa, 74, Venda Nova, 76914-589 da Paz das Flores / GO</w:t>
        <w:br/>
        <w:t>- DATA DE NASCIMENTO: 1986-09-18 00:00:00</w:t>
        <w:br/>
        <w:t>- TELEFONE DE CONTATO: +55 (61) 5475-5713</w:t>
        <w:br/>
        <w:t>- E-MAIL: milenasouza@ferreira.br</w:t>
        <w:br/>
        <w:t>- TEMPO DE LOCAÇÃO: 3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Luiz Henrique Fogaça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