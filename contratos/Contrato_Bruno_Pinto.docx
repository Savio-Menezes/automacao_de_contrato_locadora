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Bruno Pinto</w:t>
        <w:br/>
        <w:t>- CPF: 083.174.925-32</w:t>
        <w:br/>
        <w:t>- ENDEREÇO: Favela Yasmin Nascimento, 60, Sport Club, 45430951 da Mota / AP</w:t>
        <w:br/>
        <w:t>- DATA DE NASCIMENTO: 2003-12-14 00:00:00</w:t>
        <w:br/>
        <w:t>- TELEFONE DE CONTATO: +55 (11) 0251-0622</w:t>
        <w:br/>
        <w:t>- E-MAIL: frodrigues@ig.com.br</w:t>
        <w:br/>
        <w:t>- TEMPO DE LOCAÇÃO: 7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Bruno Pinto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