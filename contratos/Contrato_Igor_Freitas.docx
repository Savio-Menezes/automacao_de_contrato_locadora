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CONTRATO DE LOCAÇÃO DE VEÍCULO</w:t>
        <w:br/>
        <w:br/>
        <w:t>LOCADORA: [Nome da Locadora], inscrita no CNPJ sob o nº [CNPJ da Locadora], com sede em [Endereço da Locadora].</w:t>
        <w:br/>
        <w:br/>
        <w:t>LOCATÁRIO:</w:t>
        <w:br/>
        <w:t>- NOME: Igor Freitas</w:t>
        <w:br/>
        <w:t>- CPF: 126.549.738-91</w:t>
        <w:br/>
        <w:t>- ENDEREÇO: Trecho de Sales, Braúnas, 16213-851 Peixoto / RR</w:t>
        <w:br/>
        <w:t>- DATA DE NASCIMENTO: 1983-07-15 00:00:00</w:t>
        <w:br/>
        <w:t>- TELEFONE DE CONTATO: +55 (81) 5853-4835</w:t>
        <w:br/>
        <w:t>- E-MAIL: portojoaquim@das.net</w:t>
        <w:br/>
        <w:t>- TEMPO DE LOCAÇÃO: 3 anos dias</w:t>
        <w:br/>
        <w:br/>
        <w:t>CLÁUSULA PRIMEIRA – DO OBJETO DO CONTRATO</w:t>
        <w:br/>
        <w:t>A LOCADORA disponibiliza ao LOCATÁRIO o veículo [Descrição do Veículo: marca, modelo, ano, placa], em perfeito estado de uso e conservação, para o período indicado no campo TEMPO DE LOCAÇÃO, conforme os termos e condições deste contrato.</w:t>
        <w:br/>
        <w:br/>
        <w:t>CLÁUSULA SEGUNDA – DAS OBRIGAÇÕES DO LOCATÁRIO</w:t>
        <w:br/>
        <w:t>O LOCATÁRIO se compromete a:</w:t>
        <w:br/>
        <w:t>1. Utilizar o veículo exclusivamente para fins lícitos e em conformidade com as leis de trânsito;</w:t>
        <w:br/>
        <w:t>2. Devolver o veículo nas mesmas condições em que foi recebido;</w:t>
        <w:br/>
        <w:t>3. Arcar com os custos de combustíveis, multas, pedágios e outros encargos durante o período de locação.</w:t>
        <w:br/>
        <w:br/>
        <w:t>CLÁUSULA TERCEIRA – DA DEVOLUÇÃO</w:t>
        <w:br/>
        <w:t>O veículo deverá ser devolvido à LOCADORA na data e local previamente estabelecidos. O não cumprimento implicará cobrança de taxas adicionais conforme tabela vigente.</w:t>
        <w:br/>
        <w:br/>
        <w:t>CLÁUSULA QUARTA – DO PAGAMENTO</w:t>
        <w:br/>
        <w:t>O LOCATÁRIO concorda em pagar o valor acordado pelo tempo de locação indicado no campo TEMPO DE LOCAÇÃO, conforme os termos descritos na proposta comercial anexada.</w:t>
        <w:br/>
        <w:br/>
        <w:t>CLÁUSULA QUINTA – DAS DISPOSIÇÕES GERAIS</w:t>
        <w:br/>
        <w:t>Este contrato é firmado entre as partes em conformidade com as leis vigentes no território nacional.</w:t>
        <w:br/>
        <w:br/>
        <w:t>Assinado e datado em [Cidade], [Data].</w:t>
        <w:br/>
        <w:br/>
        <w:t>ASSINATURA DA LOCADORA</w:t>
        <w:br/>
        <w:t>_______________________________</w:t>
        <w:br/>
        <w:t>[Nome da Locadora]</w:t>
        <w:br/>
        <w:br/>
        <w:t>ASSINATURA DO LOCATÁRIO</w:t>
        <w:br/>
        <w:t>_______________________________</w:t>
        <w:br/>
        <w:t>Igor Freitas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