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Clara Lima</w:t>
        <w:br/>
        <w:t>- CPF: 876.139.045-39</w:t>
        <w:br/>
        <w:t>- ENDEREÇO: Favela Melo, 6, Itaipu, 71464094 Pinto / SE</w:t>
        <w:br/>
        <w:t>- DATA DE NASCIMENTO: 1996-07-01 00:00:00</w:t>
        <w:br/>
        <w:t>- TELEFONE DE CONTATO: +55 (11) 9598-0687</w:t>
        <w:br/>
        <w:t>- E-MAIL: raquelrodrigues@peixoto.com</w:t>
        <w:br/>
        <w:t>- TEMPO DE LOCAÇÃO: 6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Clara Lima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