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Calebe da Paz</w:t>
        <w:br/>
        <w:t>- CPF: 389.206.517-95</w:t>
        <w:br/>
        <w:t>- ENDEREÇO: Alameda Ana Lívia Carvalho, 55, Lagoa, 32906-035 Lima do Campo / AM</w:t>
        <w:br/>
        <w:t>- DATA DE NASCIMENTO: 2002-03-31 00:00:00</w:t>
        <w:br/>
        <w:t>- TELEFONE DE CONTATO: +55 (31) 7733-2201</w:t>
        <w:br/>
        <w:t>- E-MAIL: limaalexandre@bol.com.br</w:t>
        <w:br/>
        <w:t>- TEMPO DE LOCAÇÃO: 22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Calebe da Paz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